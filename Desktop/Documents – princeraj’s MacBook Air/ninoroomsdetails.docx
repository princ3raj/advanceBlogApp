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39F8F" w14:textId="77777777" w:rsidR="00B303F8" w:rsidRDefault="0014179F">
      <w:pPr>
        <w:spacing w:before="240" w:after="240"/>
      </w:pPr>
      <w:r w:rsidRPr="0014179F">
        <w:t xml:space="preserve">We, the </w:t>
      </w:r>
      <w:proofErr w:type="spellStart"/>
      <w:r w:rsidRPr="0014179F">
        <w:t>NinoRooms</w:t>
      </w:r>
      <w:proofErr w:type="spellEnd"/>
      <w:r w:rsidRPr="0014179F">
        <w:t xml:space="preserve"> family, have one purpose: to make everyone feel safe and sound in the warmth and comfort of your homely abode. </w:t>
      </w:r>
      <w:proofErr w:type="gramStart"/>
      <w:r w:rsidRPr="0014179F">
        <w:t>So</w:t>
      </w:r>
      <w:proofErr w:type="gramEnd"/>
      <w:r w:rsidRPr="0014179F">
        <w:t xml:space="preserve"> we present you with a variety of options, specifically customized to help and satisfy all your needs while bringing you a sense of belongingness with us.</w:t>
      </w:r>
    </w:p>
    <w:p w14:paraId="5D2D2323" w14:textId="77777777" w:rsidR="00B303F8" w:rsidRDefault="0014179F">
      <w:pPr>
        <w:spacing w:before="240" w:after="240"/>
      </w:pPr>
      <w:r>
        <w:t xml:space="preserve">Why should you choose </w:t>
      </w:r>
      <w:proofErr w:type="spellStart"/>
      <w:r>
        <w:t>NinoRooms</w:t>
      </w:r>
      <w:proofErr w:type="spellEnd"/>
      <w:r>
        <w:t>?</w:t>
      </w:r>
    </w:p>
    <w:p w14:paraId="27A9EF07" w14:textId="77777777" w:rsidR="00B303F8" w:rsidRDefault="00B303F8">
      <w:pPr>
        <w:spacing w:before="240" w:after="240"/>
      </w:pPr>
    </w:p>
    <w:p w14:paraId="3D4395F1" w14:textId="77777777" w:rsidR="00B303F8" w:rsidRDefault="0014179F">
      <w:pPr>
        <w:numPr>
          <w:ilvl w:val="0"/>
          <w:numId w:val="1"/>
        </w:numPr>
        <w:spacing w:before="240"/>
        <w:ind w:hanging="239"/>
      </w:pPr>
      <w:r>
        <w:t xml:space="preserve">Affordable and cheap </w:t>
      </w:r>
      <w:proofErr w:type="spellStart"/>
      <w:r>
        <w:t>Pg's</w:t>
      </w:r>
      <w:proofErr w:type="spellEnd"/>
      <w:r>
        <w:t xml:space="preserve"> and Rooms for Renting</w:t>
      </w:r>
    </w:p>
    <w:p w14:paraId="64DC1371" w14:textId="77777777" w:rsidR="00B303F8" w:rsidRDefault="0014179F">
      <w:pPr>
        <w:numPr>
          <w:ilvl w:val="0"/>
          <w:numId w:val="1"/>
        </w:numPr>
        <w:ind w:hanging="239"/>
      </w:pPr>
      <w:r>
        <w:t xml:space="preserve">Book </w:t>
      </w:r>
      <w:proofErr w:type="spellStart"/>
      <w:r>
        <w:t>Pg's</w:t>
      </w:r>
      <w:proofErr w:type="spellEnd"/>
      <w:r>
        <w:t xml:space="preserve"> in Several Price range</w:t>
      </w:r>
    </w:p>
    <w:p w14:paraId="69E2CE89" w14:textId="77777777" w:rsidR="00B303F8" w:rsidRDefault="0014179F">
      <w:pPr>
        <w:numPr>
          <w:ilvl w:val="0"/>
          <w:numId w:val="1"/>
        </w:numPr>
        <w:ind w:hanging="239"/>
      </w:pPr>
      <w:r>
        <w:t>Furnished Rooms with all necessary Amenities</w:t>
      </w:r>
    </w:p>
    <w:p w14:paraId="3D1A3A9B" w14:textId="77777777" w:rsidR="00B303F8" w:rsidRDefault="0014179F">
      <w:pPr>
        <w:numPr>
          <w:ilvl w:val="0"/>
          <w:numId w:val="1"/>
        </w:numPr>
        <w:ind w:hanging="239"/>
      </w:pPr>
      <w:r>
        <w:t>Minimum Security Deposit</w:t>
      </w:r>
    </w:p>
    <w:p w14:paraId="3247282C" w14:textId="77777777" w:rsidR="00B303F8" w:rsidRDefault="0014179F">
      <w:pPr>
        <w:numPr>
          <w:ilvl w:val="0"/>
          <w:numId w:val="1"/>
        </w:numPr>
        <w:ind w:hanging="239"/>
      </w:pPr>
      <w:r>
        <w:t xml:space="preserve">On-demand maintenance </w:t>
      </w:r>
    </w:p>
    <w:p w14:paraId="6EDCEDFB" w14:textId="77777777" w:rsidR="00B303F8" w:rsidRDefault="0014179F">
      <w:pPr>
        <w:numPr>
          <w:ilvl w:val="0"/>
          <w:numId w:val="1"/>
        </w:numPr>
        <w:ind w:hanging="239"/>
      </w:pPr>
      <w:r>
        <w:t xml:space="preserve">No Hassle in Finding </w:t>
      </w:r>
      <w:proofErr w:type="spellStart"/>
      <w:r>
        <w:t>Pg's</w:t>
      </w:r>
      <w:proofErr w:type="spellEnd"/>
      <w:r>
        <w:t xml:space="preserve"> with </w:t>
      </w:r>
      <w:proofErr w:type="spellStart"/>
      <w:r>
        <w:t>NinoRooms</w:t>
      </w:r>
      <w:proofErr w:type="spellEnd"/>
    </w:p>
    <w:p w14:paraId="2CA2B9C2" w14:textId="77777777" w:rsidR="00B303F8" w:rsidRDefault="0014179F">
      <w:pPr>
        <w:numPr>
          <w:ilvl w:val="0"/>
          <w:numId w:val="1"/>
        </w:numPr>
        <w:ind w:hanging="239"/>
      </w:pPr>
      <w:r>
        <w:t xml:space="preserve">No Paperwork </w:t>
      </w:r>
      <w:proofErr w:type="gramStart"/>
      <w:r>
        <w:t>hassle</w:t>
      </w:r>
      <w:proofErr w:type="gramEnd"/>
    </w:p>
    <w:p w14:paraId="79BD1FD0" w14:textId="77777777" w:rsidR="00B303F8" w:rsidRDefault="0014179F">
      <w:pPr>
        <w:numPr>
          <w:ilvl w:val="0"/>
          <w:numId w:val="1"/>
        </w:numPr>
        <w:ind w:hanging="239"/>
      </w:pPr>
      <w:r>
        <w:t>Lightweight app</w:t>
      </w:r>
    </w:p>
    <w:p w14:paraId="677A74AF" w14:textId="77777777" w:rsidR="00B303F8" w:rsidRDefault="0014179F">
      <w:pPr>
        <w:numPr>
          <w:ilvl w:val="0"/>
          <w:numId w:val="1"/>
        </w:numPr>
        <w:ind w:hanging="239"/>
      </w:pPr>
      <w:r>
        <w:t xml:space="preserve">Clean </w:t>
      </w:r>
      <w:proofErr w:type="spellStart"/>
      <w:r>
        <w:t>UserInterface</w:t>
      </w:r>
      <w:proofErr w:type="spellEnd"/>
      <w:r>
        <w:t>.</w:t>
      </w:r>
    </w:p>
    <w:p w14:paraId="5FDB3CCE" w14:textId="77777777" w:rsidR="00B303F8" w:rsidRDefault="0014179F">
      <w:pPr>
        <w:numPr>
          <w:ilvl w:val="0"/>
          <w:numId w:val="1"/>
        </w:numPr>
        <w:spacing w:after="240"/>
        <w:ind w:hanging="239"/>
      </w:pPr>
      <w:r>
        <w:t>Simple to Use</w:t>
      </w:r>
    </w:p>
    <w:p w14:paraId="78B8A5DD" w14:textId="77777777" w:rsidR="00B303F8" w:rsidRDefault="0014179F">
      <w:pPr>
        <w:spacing w:before="240" w:after="240"/>
      </w:pPr>
      <w:r>
        <w:t>And last but not least, we too are students, so we understand students' needs also.</w:t>
      </w:r>
    </w:p>
    <w:p w14:paraId="5EC0193A" w14:textId="77777777" w:rsidR="00B303F8" w:rsidRDefault="00B303F8">
      <w:pPr>
        <w:spacing w:before="240" w:after="240"/>
      </w:pPr>
    </w:p>
    <w:p w14:paraId="0A94AF59" w14:textId="77777777" w:rsidR="00B303F8" w:rsidRDefault="0014179F">
      <w:pPr>
        <w:spacing w:before="240" w:after="240"/>
      </w:pPr>
      <w:r>
        <w:t xml:space="preserve">How to use the </w:t>
      </w:r>
      <w:proofErr w:type="gramStart"/>
      <w:r>
        <w:t>app:-</w:t>
      </w:r>
      <w:proofErr w:type="gramEnd"/>
    </w:p>
    <w:p w14:paraId="0517A4AE" w14:textId="77777777" w:rsidR="00B303F8" w:rsidRDefault="0014179F">
      <w:pPr>
        <w:numPr>
          <w:ilvl w:val="0"/>
          <w:numId w:val="2"/>
        </w:numPr>
        <w:spacing w:before="240"/>
        <w:ind w:hanging="239"/>
      </w:pPr>
      <w:r>
        <w:t>Just Download and register yourself.</w:t>
      </w:r>
    </w:p>
    <w:p w14:paraId="7715554A" w14:textId="77777777" w:rsidR="00B303F8" w:rsidRDefault="0014179F">
      <w:pPr>
        <w:numPr>
          <w:ilvl w:val="0"/>
          <w:numId w:val="2"/>
        </w:numPr>
        <w:ind w:hanging="239"/>
      </w:pPr>
      <w:r>
        <w:t>F</w:t>
      </w:r>
      <w:r>
        <w:t xml:space="preserve">ind </w:t>
      </w:r>
      <w:proofErr w:type="spellStart"/>
      <w:r>
        <w:t>Pg's</w:t>
      </w:r>
      <w:proofErr w:type="spellEnd"/>
      <w:r>
        <w:t xml:space="preserve"> by Universities Locations.</w:t>
      </w:r>
    </w:p>
    <w:p w14:paraId="0875ECED" w14:textId="77777777" w:rsidR="00B303F8" w:rsidRDefault="0014179F">
      <w:pPr>
        <w:numPr>
          <w:ilvl w:val="0"/>
          <w:numId w:val="2"/>
        </w:numPr>
        <w:ind w:hanging="239"/>
      </w:pPr>
      <w:r>
        <w:t>View the details and reach out by just clicking on the location.</w:t>
      </w:r>
    </w:p>
    <w:p w14:paraId="2F0EE916" w14:textId="77777777" w:rsidR="00B303F8" w:rsidRDefault="0014179F">
      <w:pPr>
        <w:numPr>
          <w:ilvl w:val="0"/>
          <w:numId w:val="2"/>
        </w:numPr>
        <w:spacing w:after="240"/>
        <w:ind w:hanging="239"/>
      </w:pPr>
      <w:r>
        <w:t>If you find anything confusing about room details, you're only one touch away from contacting the owner.</w:t>
      </w:r>
    </w:p>
    <w:p w14:paraId="6A10B22D" w14:textId="77777777" w:rsidR="00B303F8" w:rsidRDefault="00B303F8">
      <w:pPr>
        <w:spacing w:before="240" w:after="240"/>
      </w:pPr>
    </w:p>
    <w:p w14:paraId="1D90699A" w14:textId="77777777" w:rsidR="00B303F8" w:rsidRDefault="00B303F8">
      <w:pPr>
        <w:spacing w:before="240" w:after="240"/>
      </w:pPr>
    </w:p>
    <w:p w14:paraId="482FF915" w14:textId="77777777" w:rsidR="00B303F8" w:rsidRDefault="0014179F">
      <w:pPr>
        <w:spacing w:before="240" w:after="240"/>
      </w:pPr>
      <w:r>
        <w:t xml:space="preserve">How to get listed on </w:t>
      </w:r>
      <w:proofErr w:type="spellStart"/>
      <w:proofErr w:type="gramStart"/>
      <w:r>
        <w:t>NinoRooms</w:t>
      </w:r>
      <w:proofErr w:type="spellEnd"/>
      <w:r>
        <w:t>:-</w:t>
      </w:r>
      <w:proofErr w:type="gramEnd"/>
    </w:p>
    <w:p w14:paraId="7373870C" w14:textId="77777777" w:rsidR="00B303F8" w:rsidRDefault="0014179F">
      <w:pPr>
        <w:spacing w:before="240" w:after="240"/>
      </w:pPr>
      <w:r>
        <w:t xml:space="preserve">Visit our </w:t>
      </w:r>
      <w:r>
        <w:t xml:space="preserve">website www.ninorooms.com and leave a request by filling out a form, after getting verified with us, your </w:t>
      </w:r>
      <w:proofErr w:type="spellStart"/>
      <w:r>
        <w:t>Pg's</w:t>
      </w:r>
      <w:proofErr w:type="spellEnd"/>
      <w:r>
        <w:t xml:space="preserve"> will be on </w:t>
      </w:r>
      <w:proofErr w:type="spellStart"/>
      <w:r>
        <w:t>NinoRooms</w:t>
      </w:r>
      <w:proofErr w:type="spellEnd"/>
      <w:r>
        <w:t>.</w:t>
      </w:r>
    </w:p>
    <w:p w14:paraId="3210D132" w14:textId="77777777" w:rsidR="00B303F8" w:rsidRDefault="00B303F8">
      <w:pPr>
        <w:spacing w:before="240" w:after="240"/>
      </w:pPr>
    </w:p>
    <w:p w14:paraId="4A362C20" w14:textId="77777777" w:rsidR="00B303F8" w:rsidRDefault="00B303F8">
      <w:pPr>
        <w:spacing w:before="240" w:after="240"/>
      </w:pPr>
    </w:p>
    <w:p w14:paraId="1B47B3F9" w14:textId="77777777" w:rsidR="00B303F8" w:rsidRDefault="00B303F8">
      <w:pPr>
        <w:spacing w:before="240" w:after="240"/>
      </w:pPr>
    </w:p>
    <w:p w14:paraId="28D023F6" w14:textId="77777777" w:rsidR="00B303F8" w:rsidRDefault="00B303F8">
      <w:pPr>
        <w:spacing w:before="240" w:after="240"/>
      </w:pPr>
    </w:p>
    <w:sectPr w:rsidR="00B303F8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6D18CE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3E8C4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7C3B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D43E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ADEF4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F04A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BC6BB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2EE38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742C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81291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BAEB6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4CE1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A84F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734B9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D831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0216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12A4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DC05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3F8"/>
    <w:rsid w:val="0014179F"/>
    <w:rsid w:val="00B3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C6211"/>
  <w15:docId w15:val="{529C5B0C-F24F-EE4F-BE8D-585E4636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</cp:revision>
  <dcterms:created xsi:type="dcterms:W3CDTF">2020-08-27T11:56:00Z</dcterms:created>
  <dcterms:modified xsi:type="dcterms:W3CDTF">2020-08-27T12:13:00Z</dcterms:modified>
</cp:coreProperties>
</file>